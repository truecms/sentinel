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 for Monitoring and Reporting Platform</w:t>
      </w:r>
    </w:p>
    <w:p>
      <w:pPr>
        <w:pStyle w:val="Heading2"/>
      </w:pPr>
      <w:r>
        <w:t>Platform Overview and Concept</w:t>
      </w:r>
    </w:p>
    <w:p>
      <w:pPr>
        <w:pStyle w:val="Heading3"/>
      </w:pPr>
      <w:r>
        <w:t>Platform Summary</w:t>
      </w:r>
    </w:p>
    <w:p>
      <w:r>
        <w:br/>
        <w:t xml:space="preserve">This platform is designed to serve as a centralized monitoring and reporting system for multiple Drupal websites. </w:t>
        <w:br/>
        <w:t xml:space="preserve">It will track and report on module versions, including security and non-security updates, across all registered sites. </w:t>
        <w:br/>
        <w:t xml:space="preserve">By facilitating comprehensive version tracking and update reporting, the platform enables site administrators and developers </w:t>
        <w:br/>
        <w:t>to maintain updated, secure environments.</w:t>
        <w:br/>
      </w:r>
    </w:p>
    <w:p>
      <w:pPr>
        <w:pStyle w:val="Heading3"/>
      </w:pPr>
      <w:r>
        <w:t>Core Principles</w:t>
      </w:r>
    </w:p>
    <w:p>
      <w:r>
        <w:br/>
        <w:t>1. **Centralized Monitoring**: Aggregate module version data from multiple Drupal websites, providing administrators a consolidated view of module versions and pending updates.</w:t>
        <w:br/>
        <w:t>2. **Version History and Reporting**: Retain historical records of module versions and updates, enabling detailed reporting for any time period (e.g., weekly, monthly, year-to-date).</w:t>
        <w:br/>
        <w:t>3. **Prioritized Security Updates**: Emphasize security updates for easy identification, ensuring that site administrators can prioritize critical patches.</w:t>
        <w:br/>
        <w:t>4. **Role-Based Access at Organization Level**: Recognize users at the organization level rather than individual accounts. Each organization can have multiple members with different roles, such as Administrators (full access) and Developers (read-only access).</w:t>
        <w:br/>
        <w:t>5. **Customizable Notifications**: Offer configurable email notifications for module updates, including security and non-security updates, with frequency settings and preferences.</w:t>
        <w:br/>
      </w:r>
    </w:p>
    <w:p>
      <w:pPr>
        <w:pStyle w:val="Heading2"/>
      </w:pPr>
      <w:r>
        <w:t>Technology Stack and Architectural Overview</w:t>
      </w:r>
    </w:p>
    <w:p>
      <w:r>
        <w:br/>
        <w:t xml:space="preserve">The following technology stack has been selected for the initial development of the monitoring and reporting platform, </w:t>
        <w:br/>
        <w:t>chosen based on requirements for high concurrency, scalability, and efficient handling of data from multiple Drupal sites.</w:t>
        <w:br/>
        <w:br/>
        <w:t>1. **Back-End Framework**: **FastAPI (Python)**</w:t>
        <w:br/>
        <w:t xml:space="preserve">   - Provides asynchronous processing for high throughput and efficient handling of REST API requests.</w:t>
        <w:br/>
        <w:t xml:space="preserve">   - Supports easy integration with Redis and PostgreSQL, enabling smooth data ingestion and processing.</w:t>
        <w:br/>
        <w:br/>
        <w:t>2. **Front-End Framework**: **React**</w:t>
        <w:br/>
        <w:t xml:space="preserve">   - Allows for dynamic, responsive interfaces that support complex data visualization and user interactions.</w:t>
        <w:br/>
        <w:t xml:space="preserve">   - Enables integration with role-based access controls, providing distinct views and functionalities for different user roles (Administrator vs. Developer).</w:t>
        <w:br/>
        <w:br/>
        <w:t>3. **Database**: **PostgreSQL**</w:t>
        <w:br/>
        <w:t xml:space="preserve">   - A robust, relational database with support for JSONB fields to store semi-structured JSON payloads from the Drupal sites.</w:t>
        <w:br/>
        <w:t xml:space="preserve">   - Ideal for structured storage and relational querying, essential for tracking module versions and maintaining historical records.</w:t>
        <w:br/>
        <w:br/>
        <w:t>4. **Queue and Data Streams**: **Redis Streams**</w:t>
        <w:br/>
        <w:t xml:space="preserve">   - Redis Streams will handle incoming data bursts from the API, enabling asynchronous processing and buffering during high-traffic periods.</w:t>
        <w:br/>
        <w:t xml:space="preserve">   - Facilitates real-time updates and high-speed data handling with low latency.</w:t>
        <w:br/>
        <w:br/>
        <w:t>5. **Authentication and Security Layer**:</w:t>
        <w:br/>
        <w:t xml:space="preserve">   - **API Key-Based Authentication**: For secure communication between Drupal sites and the REST API.</w:t>
        <w:br/>
        <w:t xml:space="preserve">   - **Rate Limiting**: Implemented using Redis-based counters to manage and control request frequency.</w:t>
        <w:br/>
        <w:br/>
        <w:t>6. **Push Notifications (Stage 2)**:</w:t>
        <w:br/>
        <w:t xml:space="preserve">   - Notifications for security and non-security updates will be handled via **Firebase Cloud Messaging (FCM)** and **Apple Push Notification Service (APNS)** for mobile alerts.</w:t>
        <w:br/>
        <w:br/>
        <w:t>7. **Mobile Application (Stage 2)**:</w:t>
        <w:br/>
        <w:t xml:space="preserve">   - Future mobile applications will be developed using **React Native** to allow code reuse and seamless integration with the existing React front-end components.</w:t>
        <w:br/>
        <w:br/>
        <w:t>This stack provides a balanced approach to performance, scalability, and flexibility, accommodating the current functional requirements and facilitating future expansion into mobile and real-time notification capabilities.</w:t>
        <w:br/>
      </w:r>
    </w:p>
    <w:p>
      <w:pPr>
        <w:pStyle w:val="Heading2"/>
      </w:pPr>
      <w:r>
        <w:t>Overall Requirements</w:t>
      </w:r>
    </w:p>
    <w:p>
      <w:pPr>
        <w:pStyle w:val="Heading3"/>
      </w:pPr>
      <w:r>
        <w:t>Functional Requirements</w:t>
      </w:r>
    </w:p>
    <w:p>
      <w:r>
        <w:br/>
        <w:t>1. **Data Ingestion via Drupal Module**:</w:t>
        <w:br/>
        <w:t xml:space="preserve">   - The Drupal module installed on each monitored website will perform a scheduled (cron-based) POST request in JSON format to the platform’s REST API.</w:t>
        <w:br/>
        <w:t xml:space="preserve">   - Each POST request includes:</w:t>
        <w:br/>
        <w:t xml:space="preserve">     - Site identifier (unique to each site).</w:t>
        <w:br/>
        <w:t xml:space="preserve">     - Module version data, including Drupal core version and module versions.</w:t>
        <w:br/>
        <w:t xml:space="preserve">   - After updates are applied on a site (e.g., during a patch run), the module will push the latest module versions to the platform, ensuring records remain up-to-date.</w:t>
        <w:br/>
        <w:br/>
        <w:t>2. **Site and Module Management**:</w:t>
        <w:br/>
        <w:t xml:space="preserve">   - **Site List**: A user-accessible list of all sites registered within the organization. Each entry includes:</w:t>
        <w:br/>
        <w:t xml:space="preserve">     - Site name (editable in the interface by administrators).</w:t>
        <w:br/>
        <w:t xml:space="preserve">     - URL (editable in the interface by administrators).</w:t>
        <w:br/>
        <w:t xml:space="preserve">     - Date added (read-only).</w:t>
        <w:br/>
        <w:t xml:space="preserve">     - Current core version and counts of modules with available updates and security updates.</w:t>
        <w:br/>
        <w:t xml:space="preserve">   - **Site Detail View**: Displays:</w:t>
        <w:br/>
        <w:t xml:space="preserve">     - List of modules installed on the site.</w:t>
        <w:br/>
        <w:t xml:space="preserve">     - Module name, current version, link to Drupal.org module page.</w:t>
        <w:br/>
        <w:t xml:space="preserve">     - **Update Prioritization**:</w:t>
        <w:br/>
        <w:t xml:space="preserve">       - Security updates should be highlighted at the top in a standalone list.</w:t>
        <w:br/>
        <w:t xml:space="preserve">       - Non-security updates follow.</w:t>
        <w:br/>
        <w:t xml:space="preserve">       - Modules with no updates will be displayed in a separate list.</w:t>
        <w:br/>
        <w:br/>
        <w:t>3. **Reporting and Historical Records**:</w:t>
        <w:br/>
        <w:t xml:space="preserve">   - **Historical Report Generation**: Allow users to generate historical reports covering specified timeframes.</w:t>
        <w:br/>
        <w:t xml:space="preserve">   - **Patch Run Reports**: Track each update cycle as a "patch run," documenting updated versions.</w:t>
        <w:br/>
        <w:t xml:space="preserve">   - **Update Lag Tracking**: Report on the time taken to apply security updates.</w:t>
        <w:br/>
        <w:br/>
        <w:t>4. **Email Notifications**:</w:t>
        <w:br/>
        <w:t xml:space="preserve">   - Configurable email alerts for updates, with user-configurable preferences:</w:t>
        <w:br/>
        <w:t xml:space="preserve">     - Frequency: For security and non-security updates.</w:t>
        <w:br/>
        <w:t xml:space="preserve">     - Email Address: Specify preferred emails for updates.</w:t>
        <w:br/>
        <w:t xml:space="preserve">     - Disable Notifications: Option to disable notifications entirely.</w:t>
        <w:br/>
      </w:r>
    </w:p>
    <w:p>
      <w:pPr>
        <w:pStyle w:val="Heading2"/>
      </w:pPr>
      <w:r>
        <w:t>Refactored Database Structure</w:t>
      </w:r>
    </w:p>
    <w:p>
      <w:r>
        <w:br/>
        <w:t>To accommodate expanded tracking and auditing requirements, the database structure has been revised as follows:</w:t>
        <w:br/>
        <w:br/>
        <w:t>1. **Organizations Table**:</w:t>
        <w:br/>
        <w:t xml:space="preserve">   - `id` (Primary Key): Unique identifier for the organization.</w:t>
        <w:br/>
        <w:t xml:space="preserve">   - `name`: Organization name.</w:t>
        <w:br/>
        <w:t xml:space="preserve">   - `created_at`: Timestamp of organization creation.</w:t>
        <w:br/>
        <w:t xml:space="preserve">   - `created_by`: Foreign key linking to the user who created the organization.</w:t>
        <w:br/>
        <w:t xml:space="preserve">   - `modified_at`: Timestamp of last modification.</w:t>
        <w:br/>
        <w:br/>
        <w:t>2. **Organization Revisions Table** (New):</w:t>
        <w:br/>
        <w:t xml:space="preserve">   - **id** (Primary Key): Unique identifier for each revision.</w:t>
        <w:br/>
        <w:t xml:space="preserve">   - `organization_id`: Foreign key linking to the Organizations table.</w:t>
        <w:br/>
        <w:t xml:space="preserve">   - `created_by`: User who created this revision.</w:t>
        <w:br/>
        <w:t xml:space="preserve">   - `created_at`: Timestamp of when the revision was created.</w:t>
        <w:br/>
        <w:t xml:space="preserve">   - `modified_by`: User who last modified this revision.</w:t>
        <w:br/>
        <w:t xml:space="preserve">   - `modified_at`: Timestamp of the last modification.</w:t>
        <w:br/>
        <w:br/>
        <w:t>3. **Users Table**:</w:t>
        <w:br/>
        <w:t xml:space="preserve">   - `id` (Primary Key): Unique identifier for each user.</w:t>
        <w:br/>
        <w:t xml:space="preserve">   - `email`: Email address of the user.</w:t>
        <w:br/>
        <w:t xml:space="preserve">   - `organization_id`: Foreign key linking to the Organizations table.</w:t>
        <w:br/>
        <w:t xml:space="preserve">   - `role`: Role within the organization (Administrator or Developer).</w:t>
        <w:br/>
        <w:t xml:space="preserve">   - `password_hash`: Hash of the user password (stored securely).</w:t>
        <w:br/>
        <w:t xml:space="preserve">   - `created_at`: Timestamp of user creation.</w:t>
        <w:br/>
        <w:t xml:space="preserve">   - `modified_at`: Timestamp of the last modification.</w:t>
        <w:br/>
        <w:t xml:space="preserve">   - `notification_preferences`: JSON field storing user-specific notification settings.</w:t>
        <w:br/>
        <w:br/>
        <w:t>4. **Sites Table**:</w:t>
        <w:br/>
        <w:t xml:space="preserve">   - `id` (Primary Key): Unique identifier for each site.</w:t>
        <w:br/>
        <w:t xml:space="preserve">   - `organization_id`: Foreign key linking to the Organizations table.</w:t>
        <w:br/>
        <w:t xml:space="preserve">   - `uuid`: Unique identifier for the site (provided to the Drupal module).</w:t>
        <w:br/>
        <w:t xml:space="preserve">   - `name`: Name of the site.</w:t>
        <w:br/>
        <w:t xml:space="preserve">   - `url`: URL of the site.</w:t>
        <w:br/>
        <w:t xml:space="preserve">   - `created_at`: Timestamp when the site was registered.</w:t>
        <w:br/>
        <w:br/>
        <w:t>5. **Modules Table**:</w:t>
        <w:br/>
        <w:t xml:space="preserve">   - `id` (Primary Key): Unique identifier for each module.</w:t>
        <w:br/>
        <w:t xml:space="preserve">   - `module_name`: Name of the module.</w:t>
        <w:br/>
        <w:t xml:space="preserve">   - `drupal_link`: URL to the module’s page on Drupal.org.</w:t>
        <w:br/>
        <w:br/>
        <w:t>6. **Module Versions Table**:</w:t>
        <w:br/>
        <w:t xml:space="preserve">   - `id` (Primary Key): Unique identifier for each module version.</w:t>
        <w:br/>
        <w:t xml:space="preserve">   - `module_id`: Foreign key linking to the Modules table.</w:t>
        <w:br/>
        <w:t xml:space="preserve">   - `version_number`: Version number of the module.</w:t>
        <w:br/>
        <w:t xml:space="preserve">   - `release_date`: Date when this version was released.</w:t>
        <w:br/>
        <w:br/>
        <w:t>7. **Site Modules Table**:</w:t>
        <w:br/>
        <w:t xml:space="preserve">   - Tracks the current version of each module installed on each site.</w:t>
        <w:br/>
        <w:t xml:space="preserve">   - `site_id`: Foreign key linking to the Sites table.</w:t>
        <w:br/>
        <w:t xml:space="preserve">   - `module_id`: Foreign key linking to the Modules table.</w:t>
        <w:br/>
        <w:t xml:space="preserve">   - `current_version_id`: Foreign key linking to the Module Versions table.</w:t>
        <w:br/>
        <w:t xml:space="preserve">   - `update_available`: Boolean indicating if an update is available.</w:t>
        <w:br/>
        <w:t xml:space="preserve">   - `security_update`: Boolean indicating if it’s a security update.</w:t>
        <w:br/>
        <w:br/>
        <w:t>8. **Patch Runs Table**:</w:t>
        <w:br/>
        <w:t xml:space="preserve">   - Records each patch run cycle for tracking historical updates.</w:t>
        <w:br/>
        <w:t xml:space="preserve">   - `id` (Primary Key): Unique identifier for each patch run.</w:t>
        <w:br/>
        <w:t xml:space="preserve">   - `site_id`: Foreign key linking to the Sites table.</w:t>
        <w:br/>
        <w:t xml:space="preserve">   - `run_date`: Timestamp for when the patch run was recorded.</w:t>
        <w:br/>
        <w:br/>
        <w:t>9. **Audit Logs Table**:</w:t>
        <w:br/>
        <w:t xml:space="preserve">   - `id` (Primary Key): Unique identifier for each log entry.</w:t>
        <w:br/>
        <w:t xml:space="preserve">   - `site_id`: Foreign key linking to the Sites table.</w:t>
        <w:br/>
        <w:t xml:space="preserve">   - `data`: JSON field capturing raw POST data from the Drupal module.</w:t>
        <w:br/>
        <w:t xml:space="preserve">   - `status`: Status of the request (e.g., success, validation error).</w:t>
        <w:br/>
        <w:t xml:space="preserve">   - `created_at`: Timestamp of the log entry.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